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Glossário de Inteligência Artificial</w:t>
      </w:r>
    </w:p>
    <w:p>
      <w:r>
        <w:rPr>
          <w:b/>
        </w:rPr>
        <w:t>Total de termos: 112</w:t>
        <w:br/>
      </w:r>
      <w:r>
        <w:t>Data: 27/08/2025</w:t>
        <w:br/>
      </w:r>
    </w:p>
    <w:p>
      <w:r>
        <w:br w:type="page"/>
      </w:r>
    </w:p>
    <w:p>
      <w:pPr>
        <w:pStyle w:val="Heading1"/>
      </w:pPr>
      <w:r>
        <w:t>Conceitos Fundamentais</w:t>
      </w:r>
    </w:p>
    <w:p>
      <w:pPr>
        <w:pStyle w:val="Heading2"/>
      </w:pPr>
      <w:r>
        <w:t>Algoritmo (Algorithm)</w:t>
      </w:r>
    </w:p>
    <w:p>
      <w:r>
        <w:t>Conjunto de instruções ou regras que o computador segue para resolver um problema ou executar uma tarefa.</w:t>
      </w:r>
    </w:p>
    <w:p>
      <w:pPr>
        <w:pStyle w:val="Heading2"/>
      </w:pPr>
      <w:r>
        <w:t>Aprendizado de Máquina (Machine Learning)</w:t>
      </w:r>
    </w:p>
    <w:p>
      <w:r>
        <w:t>Subárea da IA em que os computadores "aprendem" a partir de dados, sem serem explicitamente programados para cada tarefa.</w:t>
      </w:r>
    </w:p>
    <w:p>
      <w:pPr>
        <w:pStyle w:val="Heading2"/>
      </w:pPr>
      <w:r>
        <w:t>Aprendizado Não Supervisionado (Unsupervised Learning)</w:t>
      </w:r>
    </w:p>
    <w:p>
      <w:r>
        <w:t>Busca padrões, estruturas ou agrupamentos em dados sem rótulos. Exemplos: agrupar clientes similares.</w:t>
      </w:r>
    </w:p>
    <w:p>
      <w:pPr>
        <w:pStyle w:val="Heading2"/>
      </w:pPr>
      <w:r>
        <w:t>Aprendizado por Reforço (Reinforcement Learning)</w:t>
      </w:r>
    </w:p>
    <w:p>
      <w:r>
        <w:t>Método onde um agente aprende através de tentativa e erro, recebendo recompensas ou penalidades baseadas em suas ações. O agente interage com um ambiente e aprende a maximizar recompensas ao longo do tempo.</w:t>
      </w:r>
    </w:p>
    <w:p>
      <w:pPr>
        <w:pStyle w:val="Heading2"/>
      </w:pPr>
      <w:r>
        <w:t>Aprendizado Profundo (Deep Learning)</w:t>
      </w:r>
    </w:p>
    <w:p>
      <w:r>
        <w:t>Subárea do machine learning que utiliza redes neurais artificiais com múltiplas camadas para aprender representações hierárquicas e complexas de dados, permitindo tarefas como reconhecimento de imagens e processamento de linguagem natural.</w:t>
      </w:r>
    </w:p>
    <w:p>
      <w:pPr>
        <w:pStyle w:val="Heading2"/>
      </w:pPr>
      <w:r>
        <w:t>Aprendizado Supervisionado (Supervised Learning)</w:t>
      </w:r>
    </w:p>
    <w:p>
      <w:r>
        <w:t>Usa dados rotulados (já identificados previamente) para ensinar o modelo a realizar uma tarefa.</w:t>
      </w:r>
    </w:p>
    <w:p>
      <w:pPr>
        <w:pStyle w:val="Heading2"/>
      </w:pPr>
      <w:r>
        <w:t>Classificação (Classification)</w:t>
      </w:r>
    </w:p>
    <w:p>
      <w:r>
        <w:t>Tarefa em que o modelo aprende a colocar dados em categorias ou classes específicas. Exemplos: identificar se um email é spam ou não spam, classificar imagens como gato ou cachorro, categorizar sentimentos como positivo, negativo ou neutro.</w:t>
      </w:r>
    </w:p>
    <w:p>
      <w:pPr>
        <w:pStyle w:val="Heading2"/>
      </w:pPr>
      <w:r>
        <w:t>Dados (Data)</w:t>
      </w:r>
    </w:p>
    <w:p>
      <w:r>
        <w:t>A matéria-prima da IA. Quanto mais numerosos, variados e de qualidade forem os dados, melhor tende a ser o desempenho do modelo.</w:t>
      </w:r>
    </w:p>
    <w:p>
      <w:pPr>
        <w:pStyle w:val="Heading2"/>
      </w:pPr>
      <w:r>
        <w:t>Generalização (Generalization)</w:t>
      </w:r>
    </w:p>
    <w:p>
      <w:r>
        <w:t>Capacidade do modelo de aplicar o que aprendeu no treinamento para situações novas, diferentes dos exemplos originais.</w:t>
      </w:r>
    </w:p>
    <w:p>
      <w:pPr>
        <w:pStyle w:val="Heading2"/>
      </w:pPr>
      <w:r>
        <w:t>Inferência (Inference)</w:t>
      </w:r>
    </w:p>
    <w:p>
      <w:r>
        <w:t>Etapa em que o modelo já treinado aplica o que aprendeu para analisar novos dados e dar respostas ou previsões.</w:t>
      </w:r>
    </w:p>
    <w:p>
      <w:pPr>
        <w:pStyle w:val="Heading2"/>
      </w:pPr>
      <w:r>
        <w:t>Inteligência Artificial (Artificial Intelligence - IA, AI)</w:t>
      </w:r>
    </w:p>
    <w:p>
      <w:r>
        <w:t>Campo da ciência da computação que busca criar sistemas capazes de realizar tarefas que normalmente exigem inteligência humana, como reconhecer imagens, compreender linguagem ou tomar decisões.</w:t>
      </w:r>
    </w:p>
    <w:p>
      <w:pPr>
        <w:pStyle w:val="Heading2"/>
      </w:pPr>
      <w:r>
        <w:t>Modelo (Model)</w:t>
      </w:r>
    </w:p>
    <w:p>
      <w:r>
        <w:t>Uma Inteligência Artificial específica, implementada/configurada para uso.</w:t>
      </w:r>
    </w:p>
    <w:p>
      <w:pPr>
        <w:pStyle w:val="Heading2"/>
      </w:pPr>
      <w:r>
        <w:t>Parâmetro (Parameter)</w:t>
      </w:r>
    </w:p>
    <w:p>
      <w:r>
        <w:t>Variável ajustável em um modelo de IA que é otimizada durante o treinamento para melhorar o desempenho e a precisão das previsões.</w:t>
      </w:r>
    </w:p>
    <w:p>
      <w:pPr>
        <w:pStyle w:val="Heading2"/>
      </w:pPr>
      <w:r>
        <w:t>Pesos e Vieses (Weights and Biases - W&amp;B)</w:t>
      </w:r>
    </w:p>
    <w:p>
      <w:r>
        <w:t>Parâmetros ajustáveis em modelos de IA: os pesos (weights) multiplicam entradas/ativação nas camadas, enquanto os vieses (biases) deslocam a função de ativação, permitindo ajustes finos. Juntos, determinam como o modelo transforma entradas em saídas durante treinamento e inferência.</w:t>
      </w:r>
    </w:p>
    <w:p>
      <w:pPr>
        <w:pStyle w:val="Heading2"/>
      </w:pPr>
      <w:r>
        <w:t>Processamento de Linguagem Natural (Natural Language Processing - PLN, NLP)</w:t>
      </w:r>
    </w:p>
    <w:p>
      <w:r>
        <w:t>Campo da IA que desenvolve sistemas capazes de entender, interpretar e gerar linguagem humana. Inclui tarefas como tradução automática, análise de sentimentos, chatbots, sumarização de textos e compreensão de perguntas.</w:t>
      </w:r>
    </w:p>
    <w:p>
      <w:pPr>
        <w:pStyle w:val="Heading2"/>
      </w:pPr>
      <w:r>
        <w:t>Redes Neurais Artificiais (Artificial Neural Networks)</w:t>
      </w:r>
    </w:p>
    <w:p>
      <w:r>
        <w:t>Modelos inspirados no cérebro humano, compostos por "neurônios artificiais" conectados, capazes de reconhecer padrões complexos em dados.</w:t>
      </w:r>
    </w:p>
    <w:p>
      <w:pPr>
        <w:pStyle w:val="Heading2"/>
      </w:pPr>
      <w:r>
        <w:t>Regressão (Regression)</w:t>
      </w:r>
    </w:p>
    <w:p>
      <w:r>
        <w:t>Tarefa em que o modelo aprende a prever valores numéricos contínuos. Exemplos: prever o preço de uma casa baseado em suas características, estimar a temperatura de amanhã, calcular o tempo de entrega de um produto.</w:t>
      </w:r>
    </w:p>
    <w:p>
      <w:pPr>
        <w:pStyle w:val="Heading2"/>
      </w:pPr>
      <w:r>
        <w:t>Sobreajuste (Overfitting)</w:t>
      </w:r>
    </w:p>
    <w:p>
      <w:r>
        <w:t>Quando o modelo "decorou" demais os dados de treino e não consegue lidar bem com exemplos novos.</w:t>
      </w:r>
    </w:p>
    <w:p>
      <w:pPr>
        <w:pStyle w:val="Heading2"/>
      </w:pPr>
      <w:r>
        <w:t>Subajuste (Underfitting)</w:t>
      </w:r>
    </w:p>
    <w:p>
      <w:r>
        <w:t>Quando o modelo é simples ou pouco treinado e não consegue nem aprender direito os dados de treino.</w:t>
      </w:r>
    </w:p>
    <w:p>
      <w:pPr>
        <w:pStyle w:val="Heading2"/>
      </w:pPr>
      <w:r>
        <w:t>Treinamento (Training)</w:t>
      </w:r>
    </w:p>
    <w:p>
      <w:r>
        <w:t>Processo de ajustar os parâmetros de um modelo de IA até que ele aprenda a realizar bem determinada tarefa.</w:t>
      </w:r>
    </w:p>
    <w:p>
      <w:pPr>
        <w:pStyle w:val="Heading2"/>
      </w:pPr>
      <w:r>
        <w:t>Viés e Variância (Bias and Variance)</w:t>
      </w:r>
    </w:p>
    <w:p>
      <w:r>
        <w:t>Duas fontes de erro em modelos: viés é simplificação exagerada, variância é excesso de sensibilidade aos dados. O ideal é equilibrar ambos.</w:t>
      </w:r>
    </w:p>
    <w:p>
      <w:pPr>
        <w:pStyle w:val="Heading2"/>
      </w:pPr>
      <w:r>
        <w:t>Visão Computacional (Computer Vision)</w:t>
      </w:r>
    </w:p>
    <w:p>
      <w:r>
        <w:t>Campo da IA que permite que computadores "vejam" e interpretem imagens e vídeos, realizando tarefas como reconhecimento de objetos, detecção de faces, segmentação de imagens e análise de movimento. Fundamental para aplicações como carros autônomos, sistemas de segurança e diagnóstico médico.</w:t>
      </w:r>
    </w:p>
    <w:p>
      <w:pPr>
        <w:pStyle w:val="Heading1"/>
      </w:pPr>
      <w:r>
        <w:t>IA Generativa</w:t>
      </w:r>
    </w:p>
    <w:p>
      <w:pPr>
        <w:pStyle w:val="Heading2"/>
      </w:pPr>
      <w:r>
        <w:t>Ajuste Fino (Fine-Tuning)</w:t>
      </w:r>
    </w:p>
    <w:p>
      <w:r>
        <w:t>Etapa em que o modelo é refinado com dados específicos, adaptando-o a tarefas ou contextos particulares.</w:t>
      </w:r>
    </w:p>
    <w:p>
      <w:pPr>
        <w:pStyle w:val="Heading2"/>
      </w:pPr>
      <w:r>
        <w:t>Ajuste por Instrução (Instruction Tuning)</w:t>
      </w:r>
    </w:p>
    <w:p>
      <w:r>
        <w:t>Técnica para treinar modelos a seguirem melhor instruções dadas em linguagem natural.</w:t>
      </w:r>
    </w:p>
    <w:p>
      <w:pPr>
        <w:pStyle w:val="Heading2"/>
      </w:pPr>
      <w:r>
        <w:t>Alucinação (Hallucination)</w:t>
      </w:r>
    </w:p>
    <w:p>
      <w:r>
        <w:t>Quando um modelo generativo cria informações falsas ou inventadas que parecem plausíveis.</w:t>
      </w:r>
    </w:p>
    <w:p>
      <w:pPr>
        <w:pStyle w:val="Heading2"/>
      </w:pPr>
      <w:r>
        <w:t>Aprendizado por Reforço com Feedback Humano (Reinforcement Learning from Human Feedback - RLHF)</w:t>
      </w:r>
    </w:p>
    <w:p>
      <w:r>
        <w:t>Método de alinhar modelos generativos às preferências humanas, usando reforço baseado em feedback de avaliadores.</w:t>
      </w:r>
    </w:p>
    <w:p>
      <w:pPr>
        <w:pStyle w:val="Heading2"/>
      </w:pPr>
      <w:r>
        <w:t>Dados Sintéticos (Synthetic Data)</w:t>
      </w:r>
    </w:p>
    <w:p>
      <w:r>
        <w:t>Dados gerados artificialmente a partir de modelos de IA, diferentes de dados gerados por humanos.</w:t>
      </w:r>
    </w:p>
    <w:p>
      <w:pPr>
        <w:pStyle w:val="Heading2"/>
      </w:pPr>
      <w:r>
        <w:t>Destilação (Distillation)</w:t>
      </w:r>
    </w:p>
    <w:p>
      <w:r>
        <w:t>Técnica que treina uma IA aluna menor a imitar uma IA professor maior, usando os dados sintéticos gerados pela IA professor. Resultado: modelo mais leve e rápido, com boa parte do desempenho preservado.</w:t>
      </w:r>
    </w:p>
    <w:p>
      <w:pPr>
        <w:pStyle w:val="Heading2"/>
      </w:pPr>
      <w:r>
        <w:t>Vetorização Semântica (Embeddings)</w:t>
      </w:r>
    </w:p>
    <w:p>
      <w:r>
        <w:t>Representação matemática de palavras, frases ou documentos em vetores, permitindo que modelos entendam relações semânticas entre eles.</w:t>
      </w:r>
    </w:p>
    <w:p>
      <w:pPr>
        <w:pStyle w:val="Heading2"/>
      </w:pPr>
      <w:r>
        <w:t>Redes Adversárias Generativas (Generative Adversarial Networks - GANs)</w:t>
      </w:r>
    </w:p>
    <w:p>
      <w:r>
        <w:t>Modelos que usam duas redes neurais em competição (gerador e discriminador) para criar conteúdos melhores.</w:t>
      </w:r>
    </w:p>
    <w:p>
      <w:pPr>
        <w:pStyle w:val="Heading2"/>
      </w:pPr>
      <w:r>
        <w:t>IA Generativa (Generative AI)</w:t>
      </w:r>
    </w:p>
    <w:p>
      <w:r>
        <w:t>Área da IA voltada para a criação de novos conteúdos — textos, imagens, sons, vídeos — a partir de padrões aprendidos em grandes volumes de dados.</w:t>
      </w:r>
    </w:p>
    <w:p>
      <w:pPr>
        <w:pStyle w:val="Heading2"/>
      </w:pPr>
      <w:r>
        <w:t>Janela de Contexto (Context Window)</w:t>
      </w:r>
    </w:p>
    <w:p>
      <w:r>
        <w:t>Limite máximo de tokens (palavras, caracteres) que um modelo de linguagem pode processar em uma única interação. Determina quanto texto o modelo "lembra" durante a conversa e afeta diretamente o custo computacional e a qualidade das respostas.</w:t>
      </w:r>
    </w:p>
    <w:p>
      <w:pPr>
        <w:pStyle w:val="Heading2"/>
      </w:pPr>
      <w:r>
        <w:t>Mistura de Especialistas (Mixture of Experts - MoE)</w:t>
      </w:r>
    </w:p>
    <w:p>
      <w:r>
        <w:t>Arquitetura em que vários "especialistas" (sub-redes) coexistem e um roteador escolhe apenas alguns para cada entrada/token. Isso permite um modelo grande (com muitos parâmetros) rodar com um custo de computação menor.</w:t>
      </w:r>
    </w:p>
    <w:p>
      <w:pPr>
        <w:pStyle w:val="Heading2"/>
      </w:pPr>
      <w:r>
        <w:t>Modelos de Difusão (Diffusion Models)</w:t>
      </w:r>
    </w:p>
    <w:p>
      <w:r>
        <w:t>Modelos de IA usados na geração de imagens, que criam figuras a partir de ruído, refinando-as progressivamente até se tornarem claras. Recentemente, modelos de difusão começaram a ser usados para geração de texto também.</w:t>
      </w:r>
    </w:p>
    <w:p>
      <w:pPr>
        <w:pStyle w:val="Heading2"/>
      </w:pPr>
      <w:r>
        <w:t>Modelos de Linguagem de Grande Porte (Large Language Models - LLMs)</w:t>
      </w:r>
    </w:p>
    <w:p>
      <w:r>
        <w:t>Modelos de linguagem com bilhões de parâmetros, capazes de compreender e gerar texto em linguagem natural com alta qualidade. Exemplos: GPT-4, Claude, LLaMA. Requerem infraestrutura computacional significativa para treinamento e inferência.</w:t>
      </w:r>
    </w:p>
    <w:p>
      <w:pPr>
        <w:pStyle w:val="Heading2"/>
      </w:pPr>
      <w:r>
        <w:t>Modelos de Linguagem de Pequeno Porte (Small Language Models - SLMs)</w:t>
      </w:r>
    </w:p>
    <w:p>
      <w:r>
        <w:t>Modelos de linguagem com menos parâmetros (milhões a poucos bilhões), otimizados para eficiência computacional e execução em dispositivos com recursos limitados. Equilibram qualidade e velocidade para aplicações específicas.</w:t>
      </w:r>
    </w:p>
    <w:p>
      <w:pPr>
        <w:pStyle w:val="Heading2"/>
      </w:pPr>
      <w:r>
        <w:t>Modelos de Linguagem (Language Models - LMs)</w:t>
      </w:r>
    </w:p>
    <w:p>
      <w:r>
        <w:t>Modelos capazes de compreender e gerar texto em linguagem natural.</w:t>
      </w:r>
    </w:p>
    <w:p>
      <w:pPr>
        <w:pStyle w:val="Heading2"/>
      </w:pPr>
      <w:r>
        <w:t>Modelos de Raciocínio (Reasoning Models)</w:t>
      </w:r>
    </w:p>
    <w:p>
      <w:r>
        <w:t>Modelos de linguagem que podem realizar tarefas de raciocínio complexo por meio de técnicas como cadeia-de-pensamento e auto-reflexão que produzem uma série de tokens internos, que são então usados para gerar a resposta final. O modelo utiliza mais tempo de computação para gerar respostas mais precisas para tarefas complexas.</w:t>
      </w:r>
    </w:p>
    <w:p>
      <w:pPr>
        <w:pStyle w:val="Heading2"/>
      </w:pPr>
      <w:r>
        <w:t>Modelos Multimodais (Multimodal Models)</w:t>
      </w:r>
    </w:p>
    <w:p>
      <w:r>
        <w:t>Sistemas de IA capazes de processar e gerar múltiplos tipos de dados simultaneamente (texto, imagem, áudio, vídeo). Permitem tarefas como descrição de imagens, geração de conteúdo baseado em diferentes mídias e compreensão contextual rica.</w:t>
      </w:r>
    </w:p>
    <w:p>
      <w:pPr>
        <w:pStyle w:val="Heading2"/>
      </w:pPr>
      <w:r>
        <w:t>Prompt (Prompt)</w:t>
      </w:r>
    </w:p>
    <w:p>
      <w:r>
        <w:t>A entrada (pergunta, instrução ou comando) que o usuário fornece para que o modelo generativo produza uma resposta.</w:t>
      </w:r>
    </w:p>
    <w:p>
      <w:pPr>
        <w:pStyle w:val="Heading2"/>
      </w:pPr>
      <w:r>
        <w:t>Quantização (Quantization)</w:t>
      </w:r>
    </w:p>
    <w:p>
      <w:r>
        <w:t>Reduz a precisão numérica de pesos/ativações (ex.: 16→8→4 bits) para economizar memória, custo e tempo de inferência. Pequena perda de acurácia é comum.</w:t>
      </w:r>
    </w:p>
    <w:p>
      <w:pPr>
        <w:pStyle w:val="Heading2"/>
      </w:pPr>
      <w:r>
        <w:t>Geração Aumentada por Recuperação (Retrieval-Augmented Generation - RAG)</w:t>
      </w:r>
    </w:p>
    <w:p>
      <w:r>
        <w:t>Técnica que combina geração de texto com recuperação de informações em bases externas (ex.: documentos, web, bancos de dados), aumentando a precisão das respostas.</w:t>
      </w:r>
    </w:p>
    <w:p>
      <w:pPr>
        <w:pStyle w:val="Heading2"/>
      </w:pPr>
      <w:r>
        <w:t>Speech to Text (Speech to Text - STT)</w:t>
      </w:r>
    </w:p>
    <w:p>
      <w:r>
        <w:t>Tecnologia que converte fala humana em texto escrito, permitindo que sistemas de IA compreendam comandos de voz, transcrevam conversas e facilitem a interação por voz. Base da tecnologia de reconhecimento de fala.</w:t>
      </w:r>
    </w:p>
    <w:p>
      <w:pPr>
        <w:pStyle w:val="Heading2"/>
      </w:pPr>
      <w:r>
        <w:t>Text to Speech (Text to Speech - TTS)</w:t>
      </w:r>
    </w:p>
    <w:p>
      <w:r>
        <w:t>Tecnologia que converte texto escrito em fala natural, permitindo que sistemas de IA "falem" com entonação, ritmo e pronúncia humanas. Usada em assistentes virtuais, audiobooks e acessibilidade.</w:t>
      </w:r>
    </w:p>
    <w:p>
      <w:pPr>
        <w:pStyle w:val="Heading2"/>
      </w:pPr>
      <w:r>
        <w:t>Token (Token)</w:t>
      </w:r>
    </w:p>
    <w:p>
      <w:r>
        <w:t>Unidade mínima em que o texto é dividido para processamento. Pode ser uma palavra, parte dela ou até um caractere.</w:t>
      </w:r>
    </w:p>
    <w:p>
      <w:pPr>
        <w:pStyle w:val="Heading2"/>
      </w:pPr>
      <w:r>
        <w:t>Transformer (Transformer)</w:t>
      </w:r>
    </w:p>
    <w:p>
      <w:r>
        <w:t>Arquitetura de rede neural que revolucionou a IA generativa, permitindo o processamento eficiente de sequências longas de dados.</w:t>
      </w:r>
    </w:p>
    <w:p>
      <w:pPr>
        <w:pStyle w:val="Heading2"/>
      </w:pPr>
      <w:r>
        <w:t>Treinamento Prévio (Pretraining)</w:t>
      </w:r>
    </w:p>
    <w:p>
      <w:r>
        <w:t>Fase inicial em que o modelo aprende padrões gerais da linguagem ou de imagens a partir de enormes conjuntos de dados.</w:t>
      </w:r>
    </w:p>
    <w:p>
      <w:pPr>
        <w:pStyle w:val="Heading1"/>
      </w:pPr>
      <w:r>
        <w:t>Agentes de IA</w:t>
      </w:r>
    </w:p>
    <w:p>
      <w:pPr>
        <w:pStyle w:val="Heading2"/>
      </w:pPr>
      <w:r>
        <w:t>Ações (Actions)</w:t>
      </w:r>
    </w:p>
    <w:p>
      <w:r>
        <w:t>O que o agente pode fazer: responder em texto, clicar/navegar, chamar ferramentas (APIs), executar código, mover atuadores (no caso de robôs).</w:t>
      </w:r>
    </w:p>
    <w:p>
      <w:pPr>
        <w:pStyle w:val="Heading2"/>
      </w:pPr>
      <w:r>
        <w:t>Agente Autônomo (Autonomous Agent)</w:t>
      </w:r>
    </w:p>
    <w:p>
      <w:r>
        <w:t>Sistema de IA que opera independentemente com mínima supervisão humana, tomando decisões e executando ações baseadas em seus objetivos e percepções do ambiente. Pode aprender e adaptar-se a mudanças, mas mantém limites de segurança e conformidade definidos por humanos.</w:t>
      </w:r>
    </w:p>
    <w:p>
      <w:pPr>
        <w:pStyle w:val="Heading2"/>
      </w:pPr>
      <w:r>
        <w:t>Agente de IA (AI Agent)</w:t>
      </w:r>
    </w:p>
    <w:p>
      <w:r>
        <w:t>Sistema que percebe o ambiente, decide e age para atingir objetivos. Pode ser puramente digital (bot, assistente) ou físico (robô). Opera no ciclo perceber → decidir → agir.</w:t>
      </w:r>
    </w:p>
    <w:p>
      <w:pPr>
        <w:pStyle w:val="Heading2"/>
      </w:pPr>
      <w:r>
        <w:t>Agente (Agent)</w:t>
      </w:r>
    </w:p>
    <w:p>
      <w:r>
        <w:t>Sistema que percebe o ambiente, decide e age para atingir objetivos. Pode ser puramente digital (bot, assistente) ou físico (robô). Opera no ciclo perceber → decidir → agir.</w:t>
      </w:r>
    </w:p>
    <w:p>
      <w:pPr>
        <w:pStyle w:val="Heading2"/>
      </w:pPr>
      <w:r>
        <w:t>Ambiente (Environment)</w:t>
      </w:r>
    </w:p>
    <w:p>
      <w:r>
        <w:t>O contexto onde o agente atua (tudo que está "fora" dele). Pode ser totalmente ou parcialmente observável, determinístico ou estocástico, estático ou dinâmico.</w:t>
      </w:r>
    </w:p>
    <w:p>
      <w:pPr>
        <w:pStyle w:val="Heading2"/>
      </w:pPr>
      <w:r>
        <w:t>Autonomia e Supervisão Humana (Human-in-the-Loop - HITL)</w:t>
      </w:r>
    </w:p>
    <w:p>
      <w:r>
        <w:t>Definição de níveis de autonomia, checkpoints de aprovação, trilhas de auditoria e limites de escopo para segurança, conformidade e alinhamento com objetivos humanos.</w:t>
      </w:r>
    </w:p>
    <w:p>
      <w:pPr>
        <w:pStyle w:val="Heading2"/>
      </w:pPr>
      <w:r>
        <w:t>Enxame (Swarm)</w:t>
      </w:r>
    </w:p>
    <w:p>
      <w:r>
        <w:t>Abordagem multiagente inspirada em inteligência de enxame (formigas, abelhas, cardumes), em que muitos agentes simples cooperam com regras locais para resolver problemas. Utiliza mecanismos como votação, leilão de tarefas, sinais/"feromônios" virtuais e difusão de mensagens para convergência.</w:t>
      </w:r>
    </w:p>
    <w:p>
      <w:pPr>
        <w:pStyle w:val="Heading2"/>
      </w:pPr>
      <w:r>
        <w:t>Estado (State)</w:t>
      </w:r>
    </w:p>
    <w:p>
      <w:r>
        <w:t>Representação do que é relevante no momento para decidir. Pode ser o próprio contexto de um LLM, uma memória de curto prazo ou um "estado oculto" quando parte do ambiente não é observável.</w:t>
      </w:r>
    </w:p>
    <w:p>
      <w:pPr>
        <w:pStyle w:val="Heading2"/>
      </w:pPr>
      <w:r>
        <w:t>Exploração vs. Aproveitamento (Exploration vs. Exploitation)</w:t>
      </w:r>
    </w:p>
    <w:p>
      <w:r>
        <w:t>Dilema fundamental em aprendizado por reforço: explorar novas ações para descobrir melhores recompensas ou aproveitar o conhecimento atual para maximizar o retorno conhecido.</w:t>
      </w:r>
    </w:p>
    <w:p>
      <w:pPr>
        <w:pStyle w:val="Heading2"/>
      </w:pPr>
      <w:r>
        <w:t>Ferramentas (Tools)</w:t>
      </w:r>
    </w:p>
    <w:p>
      <w:r>
        <w:t>Conectores e interfaces externas que um agente pode acionar para ampliar suas capacidades: calculadora, navegação e busca web, RAG/bases de conhecimento, planilhas e bancos de dados, interpretador/execução de código, automações e serviços de terceiros, além de atuadores físicos (robótica).</w:t>
      </w:r>
    </w:p>
    <w:p>
      <w:pPr>
        <w:pStyle w:val="Heading2"/>
      </w:pPr>
      <w:r>
        <w:t>Memória e Contexto (Memory and Context)</w:t>
      </w:r>
    </w:p>
    <w:p>
      <w:r>
        <w:t>Mecanismos para manter continuidade: janela de contexto (curto prazo), memória vetorial/BD (longo prazo) e logs. Ajudam a não "recomeçar do zero" a cada passo.</w:t>
      </w:r>
    </w:p>
    <w:p>
      <w:pPr>
        <w:pStyle w:val="Heading2"/>
      </w:pPr>
      <w:r>
        <w:t>Objetivo (Goal)</w:t>
      </w:r>
    </w:p>
    <w:p>
      <w:r>
        <w:t>Define o que o agente busca e orienta suas decisões e ações. Exemplos: "responder ao cliente", "navegar até um destino", "resolver um problema matemático". O objetivo serve como bússola para o comportamento do agente.</w:t>
      </w:r>
    </w:p>
    <w:p>
      <w:pPr>
        <w:pStyle w:val="Heading2"/>
      </w:pPr>
      <w:r>
        <w:t>Observações (Observations - Percepção)</w:t>
      </w:r>
    </w:p>
    <w:p>
      <w:r>
        <w:t>Informações que o agente recebe do ambiente: texto de usuários, páginas web, leituras de sensores, respostas de APIs etc. Servem de base para decidir a próxima ação.</w:t>
      </w:r>
    </w:p>
    <w:p>
      <w:pPr>
        <w:pStyle w:val="Heading2"/>
      </w:pPr>
      <w:r>
        <w:t>Orquestração (Orchestration - Planner-Executor, Críticos, Supervisores)</w:t>
      </w:r>
    </w:p>
    <w:p>
      <w:r>
        <w:t>Coordenação de múltiplos agentes ou componentes com papéis especializados: planejadores que definem estratégias, executores que realizam ações, críticos que avaliam resultados e supervisores que mantêm controle geral.</w:t>
      </w:r>
    </w:p>
    <w:p>
      <w:pPr>
        <w:pStyle w:val="Heading2"/>
      </w:pPr>
      <w:r>
        <w:t>Persona ou Papel (Role)</w:t>
      </w:r>
    </w:p>
    <w:p>
      <w:r>
        <w:t>Configuração que define estilo, tom, personalidade e características de um agente. (ex.: "tutor paciente", "analista jurídico cauteloso").</w:t>
      </w:r>
    </w:p>
    <w:p>
      <w:pPr>
        <w:pStyle w:val="Heading2"/>
      </w:pPr>
      <w:r>
        <w:t>Planejamento (Planning)</w:t>
      </w:r>
    </w:p>
    <w:p>
      <w:r>
        <w:t>Escolha de sequências de ações para alcançar objetivos.</w:t>
      </w:r>
    </w:p>
    <w:p>
      <w:pPr>
        <w:pStyle w:val="Heading2"/>
      </w:pPr>
      <w:r>
        <w:t>Política (Policy)</w:t>
      </w:r>
    </w:p>
    <w:p>
      <w:r>
        <w:t>Regra que mapeia estados/observações em ações. Pode ser uma rede neural treinada, um conjunto de regras ou um prompt que orienta decisões de um LLM-agente.</w:t>
      </w:r>
    </w:p>
    <w:p>
      <w:pPr>
        <w:pStyle w:val="Heading2"/>
      </w:pPr>
      <w:r>
        <w:t>Recompensa (Reward)</w:t>
      </w:r>
    </w:p>
    <w:p>
      <w:r>
        <w:t>Sinal (geralmente numérico) que indica sucesso parcial ou total — comum em aprendizado por reforço. Exemplo: nota ao concluir uma tarefa.</w:t>
      </w:r>
    </w:p>
    <w:p>
      <w:pPr>
        <w:pStyle w:val="Heading2"/>
      </w:pPr>
      <w:r>
        <w:t>Sistemas Multiagentes (Multi-Agent Systems - MAS)</w:t>
      </w:r>
    </w:p>
    <w:p>
      <w:r>
        <w:t>Vários agentes cooperando com papéis complementares (ex.: pesquisador, redator, revisor). Exigem protocolos de comunicação e estratégias de coordenação.</w:t>
      </w:r>
    </w:p>
    <w:p>
      <w:pPr>
        <w:pStyle w:val="Heading1"/>
      </w:pPr>
      <w:r>
        <w:t>Escopo das IAs</w:t>
      </w:r>
    </w:p>
    <w:p>
      <w:pPr>
        <w:pStyle w:val="Heading2"/>
      </w:pPr>
      <w:r>
        <w:t>Inteligência Artificial Geral (Artificial General Intelligence - IAG, AGI)</w:t>
      </w:r>
    </w:p>
    <w:p>
      <w:r>
        <w:t>Sistema capaz de desempenhar uma ampla variedade de tarefas, em nível comparável ao humano, com raciocínio, planejamento e adaptação a contextos novos. Conceito ainda em debate e sem consenso. Uma definição possível é de um "sistema capaz de executar qualquer tarefa cognitiva em um nível pelo menos equivalente a qualquer ser humano".</w:t>
      </w:r>
    </w:p>
    <w:p>
      <w:pPr>
        <w:pStyle w:val="Heading2"/>
      </w:pPr>
      <w:r>
        <w:t>Inteligência Artificial Restrita (Artificial Narrow Intelligence - IAR, ANI, IA estreita, IA fraca)</w:t>
      </w:r>
    </w:p>
    <w:p>
      <w:r>
        <w:t>Sistemas especializados em tarefas específicas. Excelentes dentro de um domínio, mas não generalizam sozinhos para outros. Exemplos: filtros de spam, recomendação de conteúdo, reconhecimento de fala, jogar xadrez, condução assistida.</w:t>
      </w:r>
    </w:p>
    <w:p>
      <w:pPr>
        <w:pStyle w:val="Heading2"/>
      </w:pPr>
      <w:r>
        <w:t>Inteligência Artificial Superior (Artificial Super Intelligence - IAS, ASI)</w:t>
      </w:r>
    </w:p>
    <w:p>
      <w:r>
        <w:t>Sistemas que excedem amplamente o desempenho humano em praticamente todas as tarefas cognitivas relevantes. Podem realizar auto-aperfeiçoamento e apresentar capacidades estratégicas elevadas. Trazem desafios de alinhamento, governança e segurança substanciais.</w:t>
      </w:r>
    </w:p>
    <w:p>
      <w:pPr>
        <w:pStyle w:val="Heading1"/>
      </w:pPr>
      <w:r>
        <w:t>Ética, Segurança e Governança</w:t>
      </w:r>
    </w:p>
    <w:p>
      <w:pPr>
        <w:pStyle w:val="Heading2"/>
      </w:pPr>
      <w:r>
        <w:t>Alinhamento em IA (AI Alignment)</w:t>
      </w:r>
    </w:p>
    <w:p>
      <w:r>
        <w:t>Área de pesquisa que busca garantir que sistemas de IA, mesmo aqueles super inteligentes, ajam de forma alinhada aos valores e objetivos humanos.</w:t>
      </w:r>
    </w:p>
    <w:p>
      <w:pPr>
        <w:pStyle w:val="Heading2"/>
      </w:pPr>
      <w:r>
        <w:t>Anonimização (Anonymization)</w:t>
      </w:r>
    </w:p>
    <w:p>
      <w:r>
        <w:t>Processo de remover ou alterar informações identificáveis de dados para proteger a identidade dos indivíduos, garantindo a privacidade em tráfego, análises e armazenamento.</w:t>
      </w:r>
    </w:p>
    <w:p>
      <w:pPr>
        <w:pStyle w:val="Heading2"/>
      </w:pPr>
      <w:r>
        <w:t>Aprendizado Federado (Federated Learning)</w:t>
      </w:r>
    </w:p>
    <w:p>
      <w:r>
        <w:t>Treinamento de IA descentralizado para preservar a privacidade dos dados (ver anonimização).</w:t>
      </w:r>
    </w:p>
    <w:p>
      <w:pPr>
        <w:pStyle w:val="Heading2"/>
      </w:pPr>
      <w:r>
        <w:t>Ataques de Prompt (Prompt Injection)</w:t>
      </w:r>
    </w:p>
    <w:p>
      <w:r>
        <w:t>Técnicas que induzem o modelo a ignorar instruções/limites e gerar saídas indesejadas.</w:t>
      </w:r>
    </w:p>
    <w:p>
      <w:pPr>
        <w:pStyle w:val="Heading2"/>
      </w:pPr>
      <w:r>
        <w:t>Conformidade (Compliance)</w:t>
      </w:r>
    </w:p>
    <w:p>
      <w:r>
        <w:t>Adequação de sistemas de IA a marcos regulatórios, normas técnicas e políticas internas. Inclui avaliações de risco/impacto, classificações por nível de risco e requisitos de documentação.</w:t>
      </w:r>
    </w:p>
    <w:p>
      <w:pPr>
        <w:pStyle w:val="Heading2"/>
      </w:pPr>
      <w:r>
        <w:t>Deriva de Dados (Data Drift)</w:t>
      </w:r>
    </w:p>
    <w:p>
      <w:r>
        <w:t>Mudanças na distribuição dos dados de entrada ao longo do tempo que podem degradar o desempenho do modelo. Exige monitoramento contínuo e estratégias de adaptação.</w:t>
      </w:r>
    </w:p>
    <w:p>
      <w:pPr>
        <w:pStyle w:val="Heading2"/>
      </w:pPr>
      <w:r>
        <w:t>Deriva de Modelo (Model Drift)</w:t>
      </w:r>
    </w:p>
    <w:p>
      <w:r>
        <w:t>Degradação do desempenho do modelo devido a mudanças no ambiente ou nos dados. Requer treinamento periódico para manutenção da qualidade.</w:t>
      </w:r>
    </w:p>
    <w:p>
      <w:pPr>
        <w:pStyle w:val="Heading2"/>
      </w:pPr>
      <w:r>
        <w:t>Exemplos Adversariais (Adversarial Examples)</w:t>
      </w:r>
    </w:p>
    <w:p>
      <w:r>
        <w:t>Perturbações sutis em entradas (texto/imagem/áudio) que levam o modelo ao erro. Defesas: adversarial training, regularização e detecção de anomalias.</w:t>
      </w:r>
    </w:p>
    <w:p>
      <w:pPr>
        <w:pStyle w:val="Heading2"/>
      </w:pPr>
      <w:r>
        <w:t>Explicabilidade (Explainability - XAI)</w:t>
      </w:r>
    </w:p>
    <w:p>
      <w:r>
        <w:t>Capacidade de um modelo em explicar, de maneira confiável, como chegou a uma determinada decisão.</w:t>
      </w:r>
    </w:p>
    <w:p>
      <w:pPr>
        <w:pStyle w:val="Heading2"/>
      </w:pPr>
      <w:r>
        <w:t>Gestão de Incidentes (Incident Management)</w:t>
      </w:r>
    </w:p>
    <w:p>
      <w:r>
        <w:t>Processos estruturados para identificar, responder e resolver problemas em sistemas de IA, incluindo protocolos de escalação, comunicação e recuperação.</w:t>
      </w:r>
    </w:p>
    <w:p>
      <w:pPr>
        <w:pStyle w:val="Heading2"/>
      </w:pPr>
      <w:r>
        <w:t>Guard Rails (Guardrails)</w:t>
      </w:r>
    </w:p>
    <w:p>
      <w:r>
        <w:t>Conjuntos de restrições e limites implementados em sistemas de IA para possibilitar operações seguras e éticas.</w:t>
      </w:r>
    </w:p>
    <w:p>
      <w:pPr>
        <w:pStyle w:val="Heading2"/>
      </w:pPr>
      <w:r>
        <w:t>Guidelines (Guidelines)</w:t>
      </w:r>
    </w:p>
    <w:p>
      <w:r>
        <w:t>Diretrizes que orientam o desenvolvimento e uso responsável de sistemas de IA.</w:t>
      </w:r>
    </w:p>
    <w:p>
      <w:pPr>
        <w:pStyle w:val="Heading2"/>
      </w:pPr>
      <w:r>
        <w:t>IA Ética (Ethical AI)</w:t>
      </w:r>
    </w:p>
    <w:p>
      <w:r>
        <w:t>O mesmo que IA Responsável, mas com um foco maior na ética.</w:t>
      </w:r>
    </w:p>
    <w:p>
      <w:pPr>
        <w:pStyle w:val="Heading2"/>
      </w:pPr>
      <w:r>
        <w:t>IA Responsável (Responsible AI)</w:t>
      </w:r>
    </w:p>
    <w:p>
      <w:r>
        <w:t>Conjunto de princípios e práticas para projetar, treinar, avaliar e operar sistemas de IA de forma segura, ética e justa.</w:t>
      </w:r>
    </w:p>
    <w:p>
      <w:pPr>
        <w:pStyle w:val="Heading2"/>
      </w:pPr>
      <w:r>
        <w:t>Interpretabilidade (Interpretability)</w:t>
      </w:r>
    </w:p>
    <w:p>
      <w:r>
        <w:t>Área de pesquisa que busca compreender os mecanismos internos de um modelo que geram uma determinada saída ou decisão.</w:t>
      </w:r>
    </w:p>
    <w:p>
      <w:pPr>
        <w:pStyle w:val="Heading2"/>
      </w:pPr>
      <w:r>
        <w:t>Jailbreak (Jailbreak)</w:t>
      </w:r>
    </w:p>
    <w:p>
      <w:r>
        <w:t>Técnica que induz o modelo a ignorar restrições e agir livremente, possivelmente de maneira maliciosa ou insegura.</w:t>
      </w:r>
    </w:p>
    <w:p>
      <w:pPr>
        <w:pStyle w:val="Heading2"/>
      </w:pPr>
      <w:r>
        <w:t>Marcação de Conteúdo Sintético (Synthetic Content Marking)</w:t>
      </w:r>
    </w:p>
    <w:p>
      <w:r>
        <w:t>Técnicas para indicar que um conteúdo foi gerado por IA (ex.: marcas d'água, assinaturas criptográficas, padrões de proveniência). Auxiliam no combate a deepfakes e desinformação.</w:t>
      </w:r>
    </w:p>
    <w:p>
      <w:pPr>
        <w:pStyle w:val="Heading2"/>
      </w:pPr>
      <w:r>
        <w:t>Moderação de Conteúdo (Content Moderation)</w:t>
      </w:r>
    </w:p>
    <w:p>
      <w:r>
        <w:t>Sistemas e processos para identificar, filtrar e remover conteúdo inadequado, nocivo ou que violam políticas de uso.</w:t>
      </w:r>
    </w:p>
    <w:p>
      <w:pPr>
        <w:pStyle w:val="Heading2"/>
      </w:pPr>
      <w:r>
        <w:t>Monitoramento Contínuo (Continuous Monitoring)</w:t>
      </w:r>
    </w:p>
    <w:p>
      <w:r>
        <w:t>Acompanhamento sistemático do desempenho e comportamento dos sistemas de IA em produção, incluindo métricas, alertas e detecção de anomalias.</w:t>
      </w:r>
    </w:p>
    <w:p>
      <w:pPr>
        <w:pStyle w:val="Heading2"/>
      </w:pPr>
      <w:r>
        <w:t>Observabilidade de IA (AI Observability)</w:t>
      </w:r>
    </w:p>
    <w:p>
      <w:r>
        <w:t>Monitoramento em tempo real sobre o comportamento de sistemas de IA, facilitando a detecção de anomalias.</w:t>
      </w:r>
    </w:p>
    <w:p>
      <w:pPr>
        <w:pStyle w:val="Heading2"/>
      </w:pPr>
      <w:r>
        <w:t>Regulação de IA (AI Regulation)</w:t>
      </w:r>
    </w:p>
    <w:p>
      <w:r>
        <w:t>Marco legal e normativo que estabelece regras para o desenvolvimento, uso e comercialização de sistemas de IA. Define responsabilidades, limites e requisitos de segurança para diferentes aplicações.</w:t>
      </w:r>
    </w:p>
    <w:p>
      <w:pPr>
        <w:pStyle w:val="Heading2"/>
      </w:pPr>
      <w:r>
        <w:t>Responsabilização Algorítmica (Algorithmic Accountability)</w:t>
      </w:r>
    </w:p>
    <w:p>
      <w:r>
        <w:t>Responsabilidade pelos impactos das decisões automatizadas.</w:t>
      </w:r>
    </w:p>
    <w:p>
      <w:pPr>
        <w:pStyle w:val="Heading2"/>
      </w:pPr>
      <w:r>
        <w:t>Robustez (Robustness)</w:t>
      </w:r>
    </w:p>
    <w:p>
      <w:r>
        <w:t>Capacidade de um sistema de IA de manter desempenho confiável mesmo em condições adversas ou com dados inesperados. Inclui resistência a falhas, ruído e variações nos dados de entrada.</w:t>
      </w:r>
    </w:p>
    <w:p>
      <w:pPr>
        <w:pStyle w:val="Heading2"/>
      </w:pPr>
      <w:r>
        <w:t>Segurança de IA (AI Safety)</w:t>
      </w:r>
    </w:p>
    <w:p>
      <w:r>
        <w:t>Área focada em garantir que sistemas de IA funcionem de forma segura e alinhada aos valores humanos. Aborda riscos como alinhamento incorreto, comportamento inesperado e capacidades emergentes que podem representar ameaças à humanidade.</w:t>
      </w:r>
    </w:p>
    <w:p>
      <w:pPr>
        <w:pStyle w:val="Heading2"/>
      </w:pPr>
      <w:r>
        <w:t>Segurança de IA (AI Security)</w:t>
      </w:r>
    </w:p>
    <w:p>
      <w:r>
        <w:t>Proteção de sistemas de IA contra ataques, vazamentos de dados e uso malicioso. Inclui resistência a ataques de prompt, defesa contra exemplos adversariais e prevenção de jailbreaks.</w:t>
      </w:r>
    </w:p>
    <w:p>
      <w:pPr>
        <w:pStyle w:val="Heading2"/>
      </w:pPr>
      <w:r>
        <w:t>Viés e Equidade (Bias and Fairness)</w:t>
      </w:r>
    </w:p>
    <w:p>
      <w:r>
        <w:t>Identificação e mitigação de preconceitos nos modelos de IA.</w:t>
      </w:r>
    </w:p>
    <w:p>
      <w:pPr>
        <w:pStyle w:val="Heading1"/>
      </w:pPr>
      <w:r>
        <w:t>Habilidades e Práticas</w:t>
      </w:r>
    </w:p>
    <w:p>
      <w:pPr>
        <w:pStyle w:val="Heading2"/>
      </w:pPr>
      <w:r>
        <w:t>Auto-consistência (Self-Consistency)</w:t>
      </w:r>
    </w:p>
    <w:p>
      <w:r>
        <w:t>Executar múltiplas amostragens e escolher a resposta mais consistente/consensual. Reduz alucinações e melhora raciocínio em problemas abertos.</w:t>
      </w:r>
    </w:p>
    <w:p>
      <w:pPr>
        <w:pStyle w:val="Heading2"/>
      </w:pPr>
      <w:r>
        <w:t>Auto-reflexão (Self-Reflection)</w:t>
      </w:r>
    </w:p>
    <w:p>
      <w:r>
        <w:t>Padrão onde o modelo analisa a própria saída, identifica falhas e propõe correções ("critique, depois revise"). Aumenta qualidade em tarefas complexas.</w:t>
      </w:r>
    </w:p>
    <w:p>
      <w:pPr>
        <w:pStyle w:val="Heading2"/>
      </w:pPr>
      <w:r>
        <w:t>Cadeia-de-Pensamento (Chain-of-Thought - CoT)</w:t>
      </w:r>
    </w:p>
    <w:p>
      <w:r>
        <w:t>Estratégias para induzir passos de raciocínio durante a geração de texto, com o objetivo de melhorar a qualidade das respostas.</w:t>
      </w:r>
    </w:p>
    <w:p>
      <w:pPr>
        <w:pStyle w:val="Heading2"/>
      </w:pPr>
      <w:r>
        <w:t>Decomposição de Tarefas (Task Decomposition)</w:t>
      </w:r>
    </w:p>
    <w:p>
      <w:r>
        <w:t>Quebrar objetivos amplos em etapas mensuráveis (ex.: checklists).</w:t>
      </w:r>
    </w:p>
    <w:p>
      <w:pPr>
        <w:pStyle w:val="Heading2"/>
      </w:pPr>
      <w:r>
        <w:t>Design de Guard-Rails (Guard-Rails Design)</w:t>
      </w:r>
    </w:p>
    <w:p>
      <w:r>
        <w:t>Arquitetar políticas, classificadores e checagens (pré/pós) para manter o sistema dentro de limites de segurança, conformidade e tom de marca.</w:t>
      </w:r>
    </w:p>
    <w:p>
      <w:pPr>
        <w:pStyle w:val="Heading2"/>
      </w:pPr>
      <w:r>
        <w:t>Engenharia de Contexto (Context Engineering)</w:t>
      </w:r>
    </w:p>
    <w:p>
      <w:r>
        <w:t>Gestão da janela de contexto: seleção, compressão e ordenação de informações relevantes; uso de prefill, system prompts, anotações e memória para aumentar qualidade e consistência.</w:t>
      </w:r>
    </w:p>
    <w:p>
      <w:pPr>
        <w:pStyle w:val="Heading2"/>
      </w:pPr>
      <w:r>
        <w:t>Engenharia de Prompt (Prompt Engineering)</w:t>
      </w:r>
    </w:p>
    <w:p>
      <w:r>
        <w:t>Técnicas para criar prompts eficazes: papéis, objetivos claros, restrições, exemplos, formatos de saída e critérios de qualidade/teste.</w:t>
      </w:r>
    </w:p>
    <w:p>
      <w:pPr>
        <w:pStyle w:val="Heading2"/>
      </w:pPr>
      <w:r>
        <w:t>Fusion Skills (Fusion Skills)</w:t>
      </w:r>
    </w:p>
    <w:p>
      <w:r>
        <w:t>Combinação integrada de expertise humana (domínio, criatividade, julgamento) com capacidades da IA (geração, busca, análise). O profissional alterna papéis: orquestra, critica e complementa a IA.</w:t>
      </w:r>
    </w:p>
    <w:p>
      <w:pPr>
        <w:pStyle w:val="Heading2"/>
      </w:pPr>
      <w:r>
        <w:t>Red Teaming de IA (AI Red Teaming)</w:t>
      </w:r>
    </w:p>
    <w:p>
      <w:r>
        <w:t>Testes ofensivos controlados para descobrir falhas, vieses e caminhos de abuso (ataques de prompt, jailbreak, fuga de dados), com planos de correção.</w:t>
      </w:r>
    </w:p>
    <w:p>
      <w:pPr>
        <w:pStyle w:val="Heading2"/>
      </w:pPr>
      <w:r>
        <w:t>Vibe Coding (Vibe Coding)</w:t>
      </w:r>
    </w:p>
    <w:p>
      <w:r>
        <w:t>Prática exploratória de criar programas/apps/sites/etc. utilizando IA sem a necessidade de conhecimentos prévios de programação, priorizando fluxo criativo, testes curtos e aprendizagem pelo fazer.</w:t>
      </w:r>
    </w:p>
    <w:p>
      <w:pPr>
        <w:pStyle w:val="Heading2"/>
      </w:pPr>
      <w:r>
        <w:t>Zero-shot e Few-shot (Zero-shot and Few-shot)</w:t>
      </w:r>
    </w:p>
    <w:p>
      <w:r>
        <w:t>Formas de orientar o modelo sem (zero) ou com poucos exemplos (few). Úteis para ensinar formato, estilo e critérios de avaliação dentro do próprio prompt.</w:t>
      </w:r>
    </w:p>
    <w:p>
      <w:pPr>
        <w:pStyle w:val="Heading1"/>
      </w:pPr>
      <w:r>
        <w:t>Infraestrutura e Processos</w:t>
      </w:r>
    </w:p>
    <w:p>
      <w:pPr>
        <w:pStyle w:val="Heading2"/>
      </w:pPr>
      <w:r>
        <w:t>API (Application Programming Interface)</w:t>
      </w:r>
    </w:p>
    <w:p>
      <w:r>
        <w:t>Interface que permite que programas se comuniquem entre si.</w:t>
      </w:r>
    </w:p>
    <w:p>
      <w:pPr>
        <w:pStyle w:val="Heading2"/>
      </w:pPr>
      <w:r>
        <w:t>Computação de Borda (Edge Computing)</w:t>
      </w:r>
    </w:p>
    <w:p>
      <w:r>
        <w:t>Execução de modelos próxima da fonte dos dados (celulares, IoT, veículos), reduzindo latência e custo de tráfego e aumentando privacidade. Impõe restrições de memória/energia; por isso, usa-se quantização, destilação e operadores otimizados (NPUs, DSPs).</w:t>
      </w:r>
    </w:p>
    <w:p>
      <w:pPr>
        <w:pStyle w:val="Heading2"/>
      </w:pPr>
      <w:r>
        <w:t>MCP (Model Context Protocol)</w:t>
      </w:r>
    </w:p>
    <w:p>
      <w:r>
        <w:t>Protocolo que permite que agentes de IA se comuniquem entre si e com outros sistemas.</w:t>
      </w:r>
    </w:p>
    <w:p>
      <w:pPr>
        <w:pStyle w:val="Heading2"/>
      </w:pPr>
      <w:r>
        <w:t>Orquestração de IA (AI Orchestration)</w:t>
      </w:r>
    </w:p>
    <w:p>
      <w:r>
        <w:t>Criar sinergia entre humanos e automação inteligente, coordenando sistemas, modelos e fluxos de trabalho de forma colaborativa. Vai além de tarefas — integra processos com inteligência adaptativa.</w:t>
      </w:r>
    </w:p>
    <w:p>
      <w:pPr>
        <w:pStyle w:val="Heading2"/>
      </w:pPr>
      <w:r>
        <w:t>Pipeline de Dados (Data Pipeline)</w:t>
      </w:r>
    </w:p>
    <w:p>
      <w:r>
        <w:t>Cadeia de processamento e preparação de dados para alimentar modelos de IA.</w:t>
      </w:r>
    </w:p>
    <w:p>
      <w:pPr>
        <w:pStyle w:val="Heading2"/>
      </w:pPr>
      <w:r>
        <w:t>Workflows Inteligentes (Intelligent Workflows)</w:t>
      </w:r>
    </w:p>
    <w:p>
      <w:r>
        <w:t>Processos automatizados com IA que tomam decisões, aprendem com dados e se adaptam ao contexto, integrando sistemas de forma dinâmica e responsiva entre sistemas de IA e humanos.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